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5FE19"/>
    <w:p w14:paraId="2967315C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Chương 1: Tổng quan đề tài</w:t>
      </w:r>
    </w:p>
    <w:p w14:paraId="255EA186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1.1. Giới thiệu dự án</w:t>
      </w:r>
    </w:p>
    <w:p w14:paraId="75AACD46">
      <w:pPr>
        <w:pStyle w:val="85"/>
        <w:keepNext w:val="0"/>
        <w:keepLines w:val="0"/>
        <w:widowControl/>
        <w:suppressLineNumbers w:val="0"/>
        <w:ind w:left="1440"/>
      </w:pPr>
      <w:r>
        <w:t>Tên dự án</w:t>
      </w:r>
    </w:p>
    <w:p w14:paraId="6F16DC91">
      <w:pPr>
        <w:pStyle w:val="85"/>
        <w:keepNext w:val="0"/>
        <w:keepLines w:val="0"/>
        <w:widowControl/>
        <w:suppressLineNumbers w:val="0"/>
        <w:ind w:left="1440"/>
      </w:pPr>
      <w:r>
        <w:t>Mô tả và mục tiêu tổng thể</w:t>
      </w:r>
    </w:p>
    <w:p w14:paraId="64079DAF">
      <w:pPr>
        <w:pStyle w:val="85"/>
        <w:keepNext w:val="0"/>
        <w:keepLines w:val="0"/>
        <w:widowControl/>
        <w:suppressLineNumbers w:val="0"/>
        <w:ind w:left="1440"/>
      </w:pPr>
      <w:r>
        <w:t>Mục tiêu cụ thể</w:t>
      </w:r>
    </w:p>
    <w:p w14:paraId="0F408F62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1.2. Lý do chọn đề tài</w:t>
      </w:r>
    </w:p>
    <w:p w14:paraId="3FAC9014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1.3. Công nghệ sử dụng</w:t>
      </w:r>
    </w:p>
    <w:p w14:paraId="25E16D16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Chương 2: Cơ sở lý thuyết</w:t>
      </w:r>
    </w:p>
    <w:p w14:paraId="0076EF92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2.1. Website Thương mại điện tử và các mô hình</w:t>
      </w:r>
    </w:p>
    <w:p w14:paraId="06E65114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2.2. Kiến trúc hệ thống</w:t>
      </w:r>
    </w:p>
    <w:p w14:paraId="40DE8F49">
      <w:pPr>
        <w:pStyle w:val="85"/>
        <w:keepNext w:val="0"/>
        <w:keepLines w:val="0"/>
        <w:widowControl/>
        <w:suppressLineNumbers w:val="0"/>
        <w:ind w:left="1440"/>
      </w:pPr>
      <w:r>
        <w:t>Kiến trúc Client-Server</w:t>
      </w:r>
    </w:p>
    <w:p w14:paraId="6C7F49CB">
      <w:pPr>
        <w:pStyle w:val="85"/>
        <w:keepNext w:val="0"/>
        <w:keepLines w:val="0"/>
        <w:widowControl/>
        <w:suppressLineNumbers w:val="0"/>
        <w:ind w:left="1440"/>
      </w:pPr>
      <w:r>
        <w:t>RESTful API</w:t>
      </w:r>
    </w:p>
    <w:p w14:paraId="5F273641">
      <w:pPr>
        <w:pStyle w:val="85"/>
        <w:keepNext w:val="0"/>
        <w:keepLines w:val="0"/>
        <w:widowControl/>
        <w:suppressLineNumbers w:val="0"/>
        <w:ind w:left="1440"/>
      </w:pPr>
      <w:r>
        <w:t>Mô hình cơ sở dữ liệu NoSQL (MongoDB)</w:t>
      </w:r>
    </w:p>
    <w:p w14:paraId="6C7B2526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2.3. Cơ chế xác thực và phân quyền</w:t>
      </w:r>
    </w:p>
    <w:p w14:paraId="546D7DF4">
      <w:pPr>
        <w:pStyle w:val="85"/>
        <w:keepNext w:val="0"/>
        <w:keepLines w:val="0"/>
        <w:widowControl/>
        <w:suppressLineNumbers w:val="0"/>
        <w:ind w:left="1440"/>
      </w:pPr>
      <w:r>
        <w:t>JWT (JSON Web Token)</w:t>
      </w:r>
    </w:p>
    <w:p w14:paraId="42FAEB8B">
      <w:pPr>
        <w:pStyle w:val="85"/>
        <w:keepNext w:val="0"/>
        <w:keepLines w:val="0"/>
        <w:widowControl/>
        <w:suppressLineNumbers w:val="0"/>
        <w:ind w:left="1440"/>
      </w:pPr>
      <w:r>
        <w:t>Role-Based Access Control (RBAC)</w:t>
      </w:r>
    </w:p>
    <w:p w14:paraId="68673B0D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Chương 3: Phân tích và Thiết kế Hệ thống</w:t>
      </w:r>
    </w:p>
    <w:p w14:paraId="2ECA3D2B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3.1. Phát biểu bài toá</w:t>
      </w:r>
      <w:r>
        <w:rPr>
          <w:rFonts w:hint="default"/>
          <w:b/>
          <w:bCs/>
          <w:lang w:val="vi-VN"/>
        </w:rPr>
        <w:t>n</w:t>
      </w:r>
    </w:p>
    <w:p w14:paraId="6CAAB6E3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3.2. Đặc tả yêu cầu phần mềm</w:t>
      </w:r>
    </w:p>
    <w:p w14:paraId="4A3CAF20">
      <w:pPr>
        <w:pStyle w:val="85"/>
        <w:keepNext w:val="0"/>
        <w:keepLines w:val="0"/>
        <w:widowControl/>
        <w:suppressLineNumbers w:val="0"/>
        <w:ind w:left="1440"/>
      </w:pPr>
      <w:r>
        <w:t>3.2.1. Các yêu cầu chức năng (Functional Requirements)</w:t>
      </w:r>
    </w:p>
    <w:p w14:paraId="069AA3C2">
      <w:pPr>
        <w:pStyle w:val="85"/>
        <w:keepNext w:val="0"/>
        <w:keepLines w:val="0"/>
        <w:widowControl/>
        <w:suppressLineNumbers w:val="0"/>
        <w:ind w:left="1440"/>
      </w:pPr>
      <w:r>
        <w:t>3.2.2. Các yêu cầu phi chức năng (Non-functional Requirements)</w:t>
      </w:r>
    </w:p>
    <w:p w14:paraId="3E141ECA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3.3. Thiết kế hệ thống</w:t>
      </w:r>
    </w:p>
    <w:p w14:paraId="0B34A67E">
      <w:pPr>
        <w:pStyle w:val="85"/>
        <w:keepNext w:val="0"/>
        <w:keepLines w:val="0"/>
        <w:widowControl/>
        <w:suppressLineNumbers w:val="0"/>
        <w:ind w:left="1440"/>
      </w:pPr>
      <w:r>
        <w:t>3.3.1. Thiết kế cơ sở dữ liệu (Database Design)</w:t>
      </w:r>
    </w:p>
    <w:p w14:paraId="1D8DA517">
      <w:pPr>
        <w:pStyle w:val="85"/>
        <w:keepNext w:val="0"/>
        <w:keepLines w:val="0"/>
        <w:widowControl/>
        <w:suppressLineNumbers w:val="0"/>
        <w:ind w:left="2160"/>
      </w:pPr>
      <w:r>
        <w:t>Biểu đồ lớp thực thể (Entity Class Diagram)</w:t>
      </w:r>
    </w:p>
    <w:p w14:paraId="78BD8FDF">
      <w:pPr>
        <w:pStyle w:val="85"/>
        <w:keepNext w:val="0"/>
        <w:keepLines w:val="0"/>
        <w:widowControl/>
        <w:suppressLineNumbers w:val="0"/>
        <w:ind w:left="2160"/>
      </w:pPr>
      <w:r>
        <w:t>Chi tiết các Collections (hoặc bảng)</w:t>
      </w:r>
    </w:p>
    <w:p w14:paraId="0747CCE3">
      <w:pPr>
        <w:pStyle w:val="85"/>
        <w:keepNext w:val="0"/>
        <w:keepLines w:val="0"/>
        <w:widowControl/>
        <w:suppressLineNumbers w:val="0"/>
        <w:ind w:left="1440"/>
      </w:pPr>
      <w:r>
        <w:t>3.3.2. Thiết kế Backend (API Design)</w:t>
      </w:r>
    </w:p>
    <w:p w14:paraId="24768491">
      <w:pPr>
        <w:pStyle w:val="85"/>
        <w:keepNext w:val="0"/>
        <w:keepLines w:val="0"/>
        <w:widowControl/>
        <w:suppressLineNumbers w:val="0"/>
        <w:ind w:left="2160"/>
      </w:pPr>
      <w:r>
        <w:t>Liệt kê các API Endpoints</w:t>
      </w:r>
    </w:p>
    <w:p w14:paraId="3D5F93DF">
      <w:pPr>
        <w:pStyle w:val="85"/>
        <w:keepNext w:val="0"/>
        <w:keepLines w:val="0"/>
        <w:widowControl/>
        <w:suppressLineNumbers w:val="0"/>
        <w:ind w:left="2160"/>
      </w:pPr>
      <w:r>
        <w:t>Mô tả cấu trúc request và response</w:t>
      </w:r>
    </w:p>
    <w:p w14:paraId="3CFD31EC">
      <w:pPr>
        <w:pStyle w:val="85"/>
        <w:keepNext w:val="0"/>
        <w:keepLines w:val="0"/>
        <w:widowControl/>
        <w:suppressLineNumbers w:val="0"/>
        <w:ind w:left="1440"/>
      </w:pPr>
      <w:r>
        <w:t>3.3.3. Thiết kế giao diện (UI/UX Design)</w:t>
      </w:r>
    </w:p>
    <w:p w14:paraId="6ADFEFB9">
      <w:pPr>
        <w:pStyle w:val="85"/>
        <w:keepNext w:val="0"/>
        <w:keepLines w:val="0"/>
        <w:widowControl/>
        <w:suppressLineNumbers w:val="0"/>
        <w:ind w:left="2160"/>
      </w:pPr>
      <w:r>
        <w:t>Wireframes hoặc Mockups</w:t>
      </w:r>
    </w:p>
    <w:p w14:paraId="494E459A">
      <w:pPr>
        <w:pStyle w:val="85"/>
        <w:keepNext w:val="0"/>
        <w:keepLines w:val="0"/>
        <w:widowControl/>
        <w:suppressLineNumbers w:val="0"/>
        <w:ind w:left="2160"/>
      </w:pPr>
      <w:r>
        <w:t>Trải nghiệm người dùng</w:t>
      </w:r>
    </w:p>
    <w:p w14:paraId="6CA9742F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Chương 4: Triển khai website</w:t>
      </w:r>
    </w:p>
    <w:p w14:paraId="4FE300DB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4.1. Môi trường phát triển và c</w:t>
      </w:r>
      <w:r>
        <w:rPr>
          <w:rFonts w:hint="default"/>
          <w:b/>
          <w:bCs/>
          <w:lang w:val="vi-VN"/>
        </w:rPr>
        <w:t>ô</w:t>
      </w:r>
      <w:r>
        <w:rPr>
          <w:b/>
          <w:bCs/>
        </w:rPr>
        <w:t>ng cụ</w:t>
      </w:r>
    </w:p>
    <w:p w14:paraId="641DA98D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4.2. Triển khai các chức năng</w:t>
      </w:r>
    </w:p>
    <w:p w14:paraId="5B74C2CD">
      <w:pPr>
        <w:pStyle w:val="85"/>
        <w:keepNext w:val="0"/>
        <w:keepLines w:val="0"/>
        <w:widowControl/>
        <w:suppressLineNumbers w:val="0"/>
        <w:ind w:left="1440"/>
      </w:pPr>
      <w:r>
        <w:t>Phần Frontend</w:t>
      </w:r>
    </w:p>
    <w:p w14:paraId="7D9AAEAE">
      <w:pPr>
        <w:pStyle w:val="85"/>
        <w:keepNext w:val="0"/>
        <w:keepLines w:val="0"/>
        <w:widowControl/>
        <w:suppressLineNumbers w:val="0"/>
        <w:ind w:left="1440"/>
      </w:pPr>
      <w:r>
        <w:t>Phần Backend</w:t>
      </w:r>
    </w:p>
    <w:p w14:paraId="50B7774A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4.3. Kết quả và đánh giá</w:t>
      </w:r>
    </w:p>
    <w:p w14:paraId="181B7B71">
      <w:pPr>
        <w:pStyle w:val="85"/>
        <w:keepNext w:val="0"/>
        <w:keepLines w:val="0"/>
        <w:widowControl/>
        <w:suppressLineNumbers w:val="0"/>
        <w:ind w:left="1440"/>
      </w:pPr>
      <w:r>
        <w:t>Đánh giá mức độ hoàn thành</w:t>
      </w:r>
    </w:p>
    <w:p w14:paraId="7D3D6165">
      <w:pPr>
        <w:pStyle w:val="85"/>
        <w:keepNext w:val="0"/>
        <w:keepLines w:val="0"/>
        <w:widowControl/>
        <w:suppressLineNumbers w:val="0"/>
        <w:ind w:left="1440"/>
      </w:pPr>
      <w:r>
        <w:t>Hình ảnh thực tế của website</w:t>
      </w:r>
    </w:p>
    <w:p w14:paraId="2528565F">
      <w:pPr>
        <w:pStyle w:val="85"/>
        <w:keepNext w:val="0"/>
        <w:keepLines w:val="0"/>
        <w:widowControl/>
        <w:suppressLineNumbers w:val="0"/>
        <w:ind w:left="1440"/>
      </w:pPr>
      <w:r>
        <w:t>Phân tích các thách thức</w:t>
      </w:r>
    </w:p>
    <w:p w14:paraId="04B7D3C1">
      <w:pPr>
        <w:pStyle w:val="85"/>
        <w:keepNext w:val="0"/>
        <w:keepLines w:val="0"/>
        <w:widowControl/>
        <w:suppressLineNumbers w:val="0"/>
        <w:ind w:left="720"/>
      </w:pPr>
      <w:r>
        <w:rPr>
          <w:b/>
          <w:bCs/>
        </w:rPr>
        <w:t>4.4. Hướng phát triển và mở rộng</w:t>
      </w:r>
      <w:bookmarkStart w:id="0" w:name="_GoBack"/>
      <w:bookmarkEnd w:id="0"/>
    </w:p>
    <w:p w14:paraId="005A0B9B"/>
    <w:p w14:paraId="0512B17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0AB90CB"/>
    <w:multiLevelType w:val="multilevel"/>
    <w:tmpl w:val="50AB90CB"/>
    <w:lvl w:ilvl="0" w:tentative="0">
      <w:start w:val="1"/>
      <w:numFmt w:val="decimal"/>
      <w:pStyle w:val="2"/>
      <w:lvlText w:val="CHƯƠNG %1: "/>
      <w:lvlJc w:val="left"/>
      <w:pPr>
        <w:ind w:left="432" w:hanging="432"/>
      </w:pPr>
      <w:rPr>
        <w:rFonts w:hint="default" w:ascii="Times New Roman" w:hAnsi="Times New Roman"/>
        <w:b/>
        <w:i w:val="0"/>
        <w:color w:val="auto"/>
        <w:sz w:val="28"/>
        <w:u w:val="no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80C0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0912BC"/>
    <w:rsid w:val="39580C03"/>
    <w:rsid w:val="7531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6" w:hanging="576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249"/>
    <w:semiHidden/>
    <w:unhideWhenUsed/>
    <w:qFormat/>
    <w:uiPriority w:val="0"/>
    <w:pPr>
      <w:keepNext/>
      <w:keepLines/>
      <w:numPr>
        <w:ilvl w:val="3"/>
        <w:numId w:val="1"/>
      </w:numPr>
      <w:spacing w:before="40"/>
      <w:outlineLvl w:val="3"/>
    </w:pPr>
    <w:rPr>
      <w:rFonts w:ascii="Times New Roman" w:hAnsi="Times New Roman" w:eastAsiaTheme="majorEastAsia" w:cstheme="majorBidi"/>
      <w:color w:val="000000" w:themeColor="text1"/>
      <w:sz w:val="26"/>
      <w:szCs w:val="22"/>
      <w:lang w:eastAsia="en-US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4 Char"/>
    <w:basedOn w:val="11"/>
    <w:link w:val="5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6"/>
      <w:szCs w:val="22"/>
      <w:lang w:val="en-US" w:eastAsia="en-US"/>
      <w14:textFill>
        <w14:solidFill>
          <w14:schemeClr w14:val="tx1"/>
        </w14:solidFill>
      </w14:textFill>
    </w:rPr>
  </w:style>
  <w:style w:type="paragraph" w:customStyle="1" w:styleId="250">
    <w:name w:val="Nội dung"/>
    <w:basedOn w:val="1"/>
    <w:qFormat/>
    <w:uiPriority w:val="0"/>
    <w:pPr>
      <w:spacing w:before="120" w:after="0" w:line="360" w:lineRule="auto"/>
      <w:jc w:val="both"/>
    </w:pPr>
    <w:rPr>
      <w:rFonts w:ascii="Times New Roman" w:hAnsi="Times New Roman" w:eastAsia="Calibri"/>
      <w:sz w:val="28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2025-09-18T08:12:00Z</dcterms:created>
  <dc:creator>Thế Anh</dc:creator>
  <cp:lastModifiedBy>Thế Anh</cp:lastModifiedBy>
  <dcterms:modified xsi:type="dcterms:W3CDTF">2025-09-18T08:16:04Z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C19183BB1B774AFA9CA94619D29F665C_11</vt:lpwstr>
  </property>
</Properties>
</file>